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Anzar Ul Haq</w:t>
      </w:r>
    </w:p>
    <w:p>
      <w:r>
        <w:t>📍 India | 🌍 Open to Relocation &amp; Remote Work</w:t>
        <w:br/>
        <w:t>📧 ulhaqanzar444@gmail.com | 📱 +91 82799 08375</w:t>
        <w:br/>
        <w:t>💼 GitHub: github.com/Getanzar | Portfolio: anzar.dev</w:t>
      </w:r>
    </w:p>
    <w:p>
      <w:pPr>
        <w:pStyle w:val="Heading1"/>
      </w:pPr>
      <w:r>
        <w:t>PROFILE</w:t>
      </w:r>
    </w:p>
    <w:p>
      <w:r>
        <w:t>Self-taught Python Developer passionate about backend development and real-world problem-solving. I’ve built several web apps using Django, crafted custom APIs, and integrated payment solutions. Currently enhancing my skills in data analysis and machine learning through IBM’s Data Science program. Ready to contribute to international or remote teams from day one.</w:t>
      </w:r>
    </w:p>
    <w:p>
      <w:pPr>
        <w:pStyle w:val="Heading1"/>
      </w:pPr>
      <w:r>
        <w:t>SKILLS</w:t>
      </w:r>
    </w:p>
    <w:p>
      <w:r>
        <w:t>Languages &amp; Frameworks: Python, Django, FastAPI, HTML, CSS, JavaScript (basic), Bootstrap</w:t>
      </w:r>
    </w:p>
    <w:p>
      <w:r>
        <w:t>Tools &amp; Technologies: Git, GitHub, SQLite, PostgreSQL, REST APIs, Linux, Docker (basic), Postman, RazorpayX</w:t>
      </w:r>
    </w:p>
    <w:p>
      <w:r>
        <w:t>Core Strengths: Clean code writing, backend logic, automation scripts, API development, debugging, solo/full-cycle development</w:t>
      </w:r>
    </w:p>
    <w:p>
      <w:pPr>
        <w:pStyle w:val="Heading1"/>
      </w:pPr>
      <w:r>
        <w:t>PROJECTS</w:t>
      </w:r>
    </w:p>
    <w:p>
      <w:r>
        <w:t>🛒 E-Shop Django App with RazorpayX Payouts</w:t>
        <w:br/>
        <w:t>Tech: Django, PostgreSQL, RazorpayX</w:t>
        <w:br/>
        <w:t>- Developed a feature-rich e-commerce platform with integrated RazorpayX for automated seller payouts.</w:t>
        <w:br/>
        <w:t>- Built custom admin dashboards and handled order workflows and payment statuses.</w:t>
      </w:r>
    </w:p>
    <w:p>
      <w:r>
        <w:t>💼 anzar.dev — Python Developer Portfolio Website</w:t>
        <w:br/>
        <w:t>Tech: Django, Bootstrap</w:t>
        <w:br/>
        <w:t>- Designed and built a 3-page responsive portfolio showcasing skills, contact form (with email), and project listings.</w:t>
        <w:br/>
        <w:t>- Implemented dark mode toggle, skill icons, and email-based contact form handling.</w:t>
      </w:r>
    </w:p>
    <w:p>
      <w:r>
        <w:t>🤖 Job Scraper + Email Notifier Tool</w:t>
        <w:br/>
        <w:t>Tech: Python, BeautifulSoup, smtplib</w:t>
        <w:br/>
        <w:t>- Created an automation script that scrapes tech jobs and sends relevant results via email.</w:t>
        <w:br/>
        <w:t>- Used Pandas for filtering and automated daily execution with a cron-like setup.</w:t>
      </w:r>
    </w:p>
    <w:p>
      <w:pPr>
        <w:pStyle w:val="Heading1"/>
      </w:pPr>
      <w:r>
        <w:t>EXPERIENCE</w:t>
      </w:r>
    </w:p>
    <w:p>
      <w:r>
        <w:t>Freelance Python Developer</w:t>
        <w:br/>
        <w:t>Remote | 2023 – Present</w:t>
        <w:br/>
        <w:t>- Delivered multiple Django-based admin tools, data automation scripts, and small-scale web platforms.</w:t>
        <w:br/>
        <w:t>- Regularly worked with REST APIs, email integration, and dynamic content handling.</w:t>
      </w:r>
    </w:p>
    <w:p>
      <w:pPr>
        <w:pStyle w:val="Heading1"/>
      </w:pPr>
      <w:r>
        <w:t>EDUCATION</w:t>
      </w:r>
    </w:p>
    <w:p>
      <w:r>
        <w:t>Web Development Certification</w:t>
        <w:br/>
        <w:t>Delhi Institute of Computer Science – 2022</w:t>
      </w:r>
    </w:p>
    <w:p>
      <w:r>
        <w:t>Currently Pursuing:</w:t>
        <w:br/>
        <w:t>IBM Data Science Professional Certificate</w:t>
        <w:br/>
        <w:t>- Covers Python, Data Analysis, SQL, Machine Learning, and real-world data science projects.</w:t>
      </w:r>
    </w:p>
    <w:p>
      <w:r>
        <w:t>Self-Learning (Python &amp; Backend Development)</w:t>
        <w:br/>
        <w:t>- Learned Python through working on real-life Django projects and automating workflows.</w:t>
        <w:br/>
        <w:t>- Built more than 10 portfolio-worthy apps covering full-stack web development, deployment, and optimization.</w:t>
      </w:r>
    </w:p>
    <w:p>
      <w:pPr>
        <w:pStyle w:val="Heading1"/>
      </w:pPr>
      <w:r>
        <w:t>CERTIFICATIONS</w:t>
      </w:r>
    </w:p>
    <w:p>
      <w:r>
        <w:t>✅ CS50: Introduction to Computer Science (Harvard)</w:t>
      </w:r>
    </w:p>
    <w:p>
      <w:r>
        <w:t>✅ Python for Everybody (Coursera)</w:t>
      </w:r>
    </w:p>
    <w:p>
      <w:r>
        <w:t>✅ Django Full Stack Developer – Udemy</w:t>
      </w:r>
    </w:p>
    <w:p>
      <w:r>
        <w:t>✅ IBM Data Science (In Progress)</w:t>
      </w:r>
    </w:p>
    <w:p>
      <w:pPr>
        <w:pStyle w:val="Heading1"/>
      </w:pPr>
      <w:r>
        <w:t>WHY HIRE ME?</w:t>
      </w:r>
    </w:p>
    <w:p>
      <w:r>
        <w:t>- 🧠 Practical problem solver with hands-on Python experience</w:t>
        <w:br/>
        <w:t>- 🔧 Built real products, not just tutorials</w:t>
        <w:br/>
        <w:t>- 📊 Now expanding into data science and machine learning</w:t>
        <w:br/>
        <w:t>- 🌍 Comfortable working remotely or relocating</w:t>
        <w:br/>
        <w:t>- 🚀 Always improving, learning, and delivering value fast</w:t>
      </w:r>
    </w:p>
    <w:p>
      <w:pPr>
        <w:pStyle w:val="Heading1"/>
      </w:pPr>
      <w:r>
        <w:t>REFERENCES</w:t>
      </w:r>
    </w:p>
    <w:p>
      <w:r>
        <w:t>Available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